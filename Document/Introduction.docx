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0"/>
        <w:rPr>
          <w:rFonts w:ascii="Comic Sans MS" w:hAnsi="Comic Sans MS" w:eastAsia="Comic Sans MS" w:cs="Comic Sans MS"/>
          <w:b/>
          <w:sz w:val="36"/>
          <w:szCs w:val="36"/>
        </w:rPr>
      </w:pPr>
      <w:bookmarkStart w:id="0" w:name="_GoBack"/>
      <w:bookmarkEnd w:id="0"/>
      <w:r>
        <w:rPr>
          <w:rFonts w:ascii="Comic Sans MS" w:hAnsi="Comic Sans MS" w:eastAsia="Comic Sans MS" w:cs="Comic Sans MS"/>
          <w:b/>
          <w:sz w:val="36"/>
          <w:szCs w:val="36"/>
          <w:rtl w:val="0"/>
        </w:rPr>
        <w:t>Introduction to HTML</w:t>
      </w:r>
    </w:p>
    <w:p>
      <w:r>
        <w:rPr>
          <w:rtl w:val="0"/>
        </w:rPr>
        <w:t>Programs : Collection of Instructions</w:t>
      </w:r>
    </w:p>
    <w:p/>
    <w:p>
      <w:r>
        <w:rPr>
          <w:rtl w:val="0"/>
        </w:rPr>
        <w:t>Collection of Programs makes a single "Application"</w:t>
      </w:r>
    </w:p>
    <w:p/>
    <w:p>
      <w:r>
        <w:rPr>
          <w:rtl w:val="0"/>
        </w:rPr>
        <w:t>Applications :-</w:t>
      </w:r>
    </w:p>
    <w:p/>
    <w:p>
      <w:r>
        <w:rPr>
          <w:rtl w:val="0"/>
        </w:rPr>
        <w:t>1. Desktop Applications</w:t>
      </w:r>
    </w:p>
    <w:p>
      <w:r>
        <w:rPr>
          <w:rtl w:val="0"/>
        </w:rPr>
        <w:tab/>
      </w:r>
      <w:r>
        <w:rPr>
          <w:rtl w:val="0"/>
        </w:rPr>
        <w:t>- An Application which runs on single computer or in a single network</w:t>
      </w:r>
    </w:p>
    <w:p/>
    <w:p>
      <w:r>
        <w:rPr>
          <w:rtl w:val="0"/>
        </w:rPr>
        <w:t>Example : Git bash, vlc Media Player, Org Chat applications,</w:t>
      </w:r>
    </w:p>
    <w:p>
      <w:r>
        <w:rPr>
          <w:rtl w:val="0"/>
        </w:rPr>
        <w:t>Supermarket Application</w:t>
      </w:r>
    </w:p>
    <w:p/>
    <w:p>
      <w:r>
        <w:rPr>
          <w:rtl w:val="0"/>
        </w:rPr>
        <w:tab/>
      </w:r>
      <w:r>
        <w:rPr>
          <w:rtl w:val="0"/>
        </w:rPr>
        <w:t>- Intranet Application</w:t>
      </w:r>
    </w:p>
    <w:p/>
    <w:p>
      <w:r>
        <w:rPr>
          <w:rtl w:val="0"/>
        </w:rPr>
        <w:t>2. Mobile Applications</w:t>
      </w:r>
    </w:p>
    <w:p>
      <w:r>
        <w:rPr>
          <w:rtl w:val="0"/>
        </w:rPr>
        <w:tab/>
      </w:r>
      <w:r>
        <w:rPr>
          <w:rtl w:val="0"/>
        </w:rPr>
        <w:t>- Which runs on Mobile Devices</w:t>
      </w:r>
    </w:p>
    <w:p>
      <w:r>
        <w:rPr>
          <w:rtl w:val="0"/>
        </w:rPr>
        <w:tab/>
      </w:r>
    </w:p>
    <w:p>
      <w:r>
        <w:rPr>
          <w:rtl w:val="0"/>
        </w:rPr>
        <w:t>3. Web Applications</w:t>
      </w:r>
    </w:p>
    <w:p>
      <w:r>
        <w:rPr>
          <w:rtl w:val="0"/>
        </w:rPr>
        <w:tab/>
      </w:r>
      <w:r>
        <w:rPr>
          <w:rtl w:val="0"/>
        </w:rPr>
        <w:t>- Which runs on  the browser (Chrome,Firefox,Opera,Safari,IE)</w:t>
      </w:r>
    </w:p>
    <w:p>
      <w:r>
        <w:rPr>
          <w:rtl w:val="0"/>
        </w:rPr>
        <w:tab/>
      </w:r>
      <w:r>
        <w:rPr>
          <w:rtl w:val="0"/>
        </w:rPr>
        <w:t xml:space="preserve">- Internet Application </w:t>
      </w:r>
    </w:p>
    <w:p>
      <w:r>
        <w:rPr>
          <w:rtl w:val="0"/>
        </w:rPr>
        <w:tab/>
      </w:r>
      <w:r>
        <w:rPr>
          <w:rtl w:val="0"/>
        </w:rPr>
        <w:t>- Global Applications</w:t>
      </w:r>
    </w:p>
    <w:p/>
    <w:p/>
    <w:p>
      <w:r>
        <w:rPr>
          <w:rtl w:val="0"/>
        </w:rPr>
        <w:t>Brief Introduction to Web Technologies:-</w:t>
      </w:r>
    </w:p>
    <w:p>
      <w:r>
        <w:rPr>
          <w:rtl w:val="0"/>
        </w:rPr>
        <w:t>-----------------------------------------------------</w:t>
      </w:r>
    </w:p>
    <w:p/>
    <w:p>
      <w:r>
        <w:rPr>
          <w:rtl w:val="0"/>
        </w:rPr>
        <w:tab/>
      </w:r>
      <w:r>
        <w:rPr>
          <w:rtl w:val="0"/>
        </w:rPr>
        <w:t>Web Application - Collection of Web Pages</w:t>
      </w:r>
    </w:p>
    <w:p/>
    <w:p>
      <w:r>
        <w:rPr>
          <w:rtl w:val="0"/>
        </w:rPr>
        <w:t xml:space="preserve">Web Pages - </w:t>
      </w:r>
    </w:p>
    <w:p/>
    <w:p>
      <w:r>
        <w:rPr>
          <w:rtl w:val="0"/>
        </w:rPr>
        <w:t>1. Static Web Page</w:t>
      </w:r>
    </w:p>
    <w:p>
      <w:r>
        <w:rPr>
          <w:rtl w:val="0"/>
        </w:rPr>
        <w:tab/>
      </w:r>
      <w:r>
        <w:rPr>
          <w:rtl w:val="0"/>
        </w:rPr>
        <w:t>- Content of the web page does not change anytime</w:t>
      </w:r>
    </w:p>
    <w:p>
      <w:r>
        <w:rPr>
          <w:rtl w:val="0"/>
        </w:rPr>
        <w:tab/>
      </w:r>
      <w:r>
        <w:rPr>
          <w:rtl w:val="0"/>
        </w:rPr>
        <w:t>- About Us, Contact Us, and Wiki</w:t>
      </w:r>
    </w:p>
    <w:p>
      <w:r>
        <w:rPr>
          <w:rtl w:val="0"/>
        </w:rPr>
        <w:tab/>
      </w:r>
      <w:r>
        <w:rPr>
          <w:rtl w:val="0"/>
        </w:rPr>
        <w:t>- Can be developed by HTML and CSS</w:t>
      </w:r>
    </w:p>
    <w:p/>
    <w:p>
      <w:r>
        <w:rPr>
          <w:rtl w:val="0"/>
        </w:rPr>
        <w:t>2. Dynamic Web Page</w:t>
      </w:r>
    </w:p>
    <w:p>
      <w:r>
        <w:rPr>
          <w:rtl w:val="0"/>
        </w:rPr>
        <w:tab/>
      </w:r>
      <w:r>
        <w:rPr>
          <w:rtl w:val="0"/>
        </w:rPr>
        <w:t>- Content of the web page its keep on changes</w:t>
      </w:r>
    </w:p>
    <w:p>
      <w:r>
        <w:rPr>
          <w:rtl w:val="0"/>
        </w:rPr>
        <w:tab/>
      </w:r>
      <w:r>
        <w:rPr>
          <w:rtl w:val="0"/>
        </w:rPr>
        <w:t>- Insta Feed, Job Portal , Login , Registrations and etc...</w:t>
      </w:r>
    </w:p>
    <w:p>
      <w:r>
        <w:rPr>
          <w:rtl w:val="0"/>
        </w:rPr>
        <w:tab/>
      </w:r>
      <w:r>
        <w:rPr>
          <w:rtl w:val="0"/>
        </w:rPr>
        <w:t>- Can be developed by Java, .Net, Python,Node Js, Angular  and etc...</w:t>
      </w:r>
    </w:p>
    <w:p/>
    <w:p/>
    <w:p/>
    <w:p/>
    <w:p>
      <w:r>
        <w:rPr>
          <w:rtl w:val="0"/>
        </w:rPr>
        <w:t>Client and Server architecture:-</w:t>
      </w:r>
    </w:p>
    <w:p>
      <w:r>
        <w:rPr>
          <w:rtl w:val="0"/>
        </w:rPr>
        <w:t>-----------------------------------------</w:t>
      </w:r>
    </w:p>
    <w:p/>
    <w:p>
      <w:r>
        <w:drawing>
          <wp:inline distT="114300" distB="114300" distL="114300" distR="114300">
            <wp:extent cx="5943600" cy="3378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Protocol : Set of Instructions</w:t>
      </w:r>
    </w:p>
    <w:p/>
    <w:p>
      <w:r>
        <w:rPr>
          <w:rtl w:val="0"/>
        </w:rPr>
        <w:t>Http : hypertext transfer protocol</w:t>
      </w:r>
    </w:p>
    <w:p>
      <w:r>
        <w:rPr>
          <w:rtl w:val="0"/>
        </w:rPr>
        <w:t xml:space="preserve">Https : hypertext transfer protocol security </w:t>
      </w:r>
    </w:p>
    <w:p>
      <w:r>
        <w:rPr>
          <w:rtl w:val="0"/>
        </w:rPr>
        <w:t>Ftp : File transfer protocol</w:t>
      </w:r>
    </w:p>
    <w:p>
      <w:r>
        <w:rPr>
          <w:rtl w:val="0"/>
        </w:rPr>
        <w:t>Ip : internet protocol</w:t>
      </w:r>
    </w:p>
    <w:p>
      <w:r>
        <w:rPr>
          <w:rtl w:val="0"/>
        </w:rPr>
        <w:t>Tcp: Transmission protocol</w:t>
      </w:r>
    </w:p>
    <w:p>
      <w:r>
        <w:rPr>
          <w:rtl w:val="0"/>
        </w:rPr>
        <w:t>Smtp : Simple mail transfer protocol</w:t>
      </w:r>
    </w:p>
    <w:p/>
    <w:p>
      <w:pPr>
        <w:rPr>
          <w:b/>
        </w:rPr>
      </w:pPr>
      <w:r>
        <w:rPr>
          <w:b/>
          <w:rtl w:val="0"/>
        </w:rPr>
        <w:t>For the request and response will use http and https protocol these protocols are stateless protocols. It does not store any value in the web browser.</w:t>
      </w:r>
    </w:p>
    <w:p>
      <w:pPr>
        <w:rPr>
          <w:b/>
        </w:rPr>
      </w:pPr>
    </w:p>
    <w:p>
      <w:r>
        <w:rPr>
          <w:rtl w:val="0"/>
        </w:rPr>
        <w:t>In the case of Client and Server Architecture, Client are the browsers and Server is huge computers which presents on remote places</w:t>
      </w:r>
    </w:p>
    <w:p/>
    <w:p>
      <w:r>
        <w:rPr>
          <w:rtl w:val="0"/>
        </w:rPr>
        <w:t>These computers are used to communicate with other devices like (mobile, Laptop, Desktop etc…)</w:t>
      </w:r>
    </w:p>
    <w:p/>
    <w:p/>
    <w:p/>
    <w:p/>
    <w:p/>
    <w:p>
      <w:r>
        <w:rPr>
          <w:rtl w:val="0"/>
        </w:rPr>
        <w:t>Scripting:-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Client Side Scripting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Server Side Scripting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>Client Side Scripting:-</w:t>
      </w:r>
    </w:p>
    <w:p>
      <w:pPr>
        <w:ind w:left="0" w:firstLine="0"/>
      </w:pPr>
      <w:r>
        <w:rPr>
          <w:rtl w:val="0"/>
        </w:rPr>
        <w:t>If the client is validating the web page then it comes under Client side scripting</w:t>
      </w:r>
    </w:p>
    <w:p>
      <w:pPr>
        <w:ind w:left="0" w:firstLine="0"/>
      </w:pPr>
      <w:r>
        <w:rPr>
          <w:rtl w:val="0"/>
        </w:rPr>
        <w:br w:type="textWrapping"/>
      </w:r>
      <w:r>
        <w:rPr>
          <w:rtl w:val="0"/>
        </w:rPr>
        <w:t>Example : Java script, jQuery, React JS and etc...</w:t>
      </w:r>
    </w:p>
    <w:p>
      <w:pPr>
        <w:ind w:left="0" w:firstLine="0"/>
      </w:pPr>
      <w:r>
        <w:drawing>
          <wp:inline distT="114300" distB="114300" distL="114300" distR="114300">
            <wp:extent cx="5943600" cy="2933700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rtl w:val="0"/>
        </w:rPr>
        <w:t>Server Side Scripting:-</w:t>
      </w:r>
    </w:p>
    <w:p>
      <w:r>
        <w:rPr>
          <w:rtl w:val="0"/>
        </w:rPr>
        <w:t>If the server is able to validate the web page then it would be server side scripting</w:t>
      </w:r>
    </w:p>
    <w:p/>
    <w:p>
      <w:r>
        <w:rPr>
          <w:rtl w:val="0"/>
        </w:rPr>
        <w:t>Examples:- Java(jsp), Python(Django), .Net(Asp.net,Asp.net MVC) and etc….</w:t>
      </w:r>
    </w:p>
    <w:p/>
    <w:p>
      <w:r>
        <w:drawing>
          <wp:inline distT="114300" distB="114300" distL="114300" distR="114300">
            <wp:extent cx="5943600" cy="4356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At the end of this, You need to understand the importance of HTML , CSS and Javascript</w:t>
      </w:r>
    </w:p>
    <w:p>
      <w:r>
        <w:rPr>
          <w:rtl w:val="0"/>
        </w:rPr>
        <w:t>Also you need to understand the importance of Angular, React JS</w:t>
      </w:r>
    </w:p>
    <w:p/>
    <w:p/>
    <w:p>
      <w:pPr>
        <w:rPr>
          <w:rFonts w:ascii="Comic Sans MS" w:hAnsi="Comic Sans MS" w:eastAsia="Comic Sans MS" w:cs="Comic Sans MS"/>
          <w:b/>
          <w:sz w:val="28"/>
          <w:szCs w:val="28"/>
        </w:rPr>
      </w:pPr>
      <w:r>
        <w:rPr>
          <w:rFonts w:ascii="Comic Sans MS" w:hAnsi="Comic Sans MS" w:eastAsia="Comic Sans MS" w:cs="Comic Sans MS"/>
          <w:b/>
          <w:sz w:val="28"/>
          <w:szCs w:val="28"/>
          <w:rtl w:val="0"/>
        </w:rPr>
        <w:t xml:space="preserve">Home Work : </w:t>
      </w:r>
    </w:p>
    <w:p>
      <w:pPr>
        <w:numPr>
          <w:ilvl w:val="0"/>
          <w:numId w:val="2"/>
        </w:numPr>
        <w:ind w:left="720" w:hanging="360"/>
        <w:rPr>
          <w:rFonts w:ascii="Comic Sans MS" w:hAnsi="Comic Sans MS" w:eastAsia="Comic Sans MS" w:cs="Comic Sans MS"/>
          <w:b/>
          <w:sz w:val="28"/>
          <w:szCs w:val="28"/>
        </w:rPr>
      </w:pPr>
      <w:r>
        <w:rPr>
          <w:rFonts w:ascii="Comic Sans MS" w:hAnsi="Comic Sans MS" w:eastAsia="Comic Sans MS" w:cs="Comic Sans MS"/>
          <w:b/>
          <w:sz w:val="28"/>
          <w:szCs w:val="28"/>
          <w:rtl w:val="0"/>
        </w:rPr>
        <w:t>You need to research on Web Services (SOAP,JSON,REST) this will be used most of the time in API Communication</w:t>
      </w:r>
    </w:p>
    <w:p>
      <w:pPr>
        <w:rPr>
          <w:rFonts w:ascii="Comic Sans MS" w:hAnsi="Comic Sans MS" w:eastAsia="Comic Sans MS" w:cs="Comic Sans MS"/>
          <w:b/>
          <w:sz w:val="28"/>
          <w:szCs w:val="28"/>
        </w:rPr>
      </w:pPr>
    </w:p>
    <w:p>
      <w:pPr>
        <w:rPr>
          <w:rFonts w:ascii="Comic Sans MS" w:hAnsi="Comic Sans MS" w:eastAsia="Comic Sans MS" w:cs="Comic Sans MS"/>
          <w:b/>
          <w:sz w:val="28"/>
          <w:szCs w:val="28"/>
        </w:rPr>
      </w:pPr>
    </w:p>
    <w:p/>
    <w:p/>
    <w:p/>
    <w:p/>
    <w:p/>
    <w:p>
      <w:pPr>
        <w:jc w:val="center"/>
        <w:rPr>
          <w:rFonts w:ascii="Comic Sans MS" w:hAnsi="Comic Sans MS" w:eastAsia="Comic Sans MS" w:cs="Comic Sans MS"/>
          <w:b/>
          <w:sz w:val="36"/>
          <w:szCs w:val="36"/>
        </w:rPr>
      </w:pPr>
    </w:p>
    <w:p>
      <w:pPr>
        <w:jc w:val="center"/>
        <w:rPr>
          <w:rFonts w:ascii="Comic Sans MS" w:hAnsi="Comic Sans MS" w:eastAsia="Comic Sans MS" w:cs="Comic Sans MS"/>
          <w:b/>
          <w:sz w:val="36"/>
          <w:szCs w:val="36"/>
        </w:rPr>
      </w:pPr>
    </w:p>
    <w:p>
      <w:pPr>
        <w:jc w:val="center"/>
        <w:rPr>
          <w:rFonts w:ascii="Comic Sans MS" w:hAnsi="Comic Sans MS" w:eastAsia="Comic Sans MS" w:cs="Comic Sans MS"/>
          <w:b/>
          <w:sz w:val="36"/>
          <w:szCs w:val="36"/>
        </w:rPr>
      </w:pPr>
      <w:r>
        <w:rPr>
          <w:rFonts w:ascii="Comic Sans MS" w:hAnsi="Comic Sans MS" w:eastAsia="Comic Sans MS" w:cs="Comic Sans MS"/>
          <w:b/>
          <w:sz w:val="36"/>
          <w:szCs w:val="36"/>
          <w:rtl w:val="0"/>
        </w:rPr>
        <w:t>Let’s Get starts with HTML</w:t>
      </w:r>
    </w:p>
    <w:p/>
    <w:p/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HTML - HyperText Markup Language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HTML is used to create the static web pages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HTML is used to describe the Structure of Web page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Basic HTML Structure</w:t>
      </w:r>
    </w:p>
    <w:p>
      <w:pPr>
        <w:ind w:left="720" w:firstLine="0"/>
      </w:pPr>
    </w:p>
    <w:p>
      <w:pPr>
        <w:ind w:left="0" w:firstLine="0"/>
        <w:jc w:val="center"/>
      </w:pPr>
      <w:r>
        <w:drawing>
          <wp:inline distT="114300" distB="114300" distL="114300" distR="114300">
            <wp:extent cx="2324100" cy="20764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center"/>
        <w:rPr>
          <w:rFonts w:ascii="Comic Sans MS" w:hAnsi="Comic Sans MS" w:eastAsia="Comic Sans MS" w:cs="Comic Sans MS"/>
          <w:b/>
          <w:sz w:val="36"/>
          <w:szCs w:val="36"/>
        </w:rPr>
      </w:pPr>
      <w:r>
        <w:rPr>
          <w:rFonts w:ascii="Comic Sans MS" w:hAnsi="Comic Sans MS" w:eastAsia="Comic Sans MS" w:cs="Comic Sans MS"/>
          <w:b/>
          <w:sz w:val="36"/>
          <w:szCs w:val="36"/>
          <w:rtl w:val="0"/>
        </w:rPr>
        <w:t>Tags, Elements and Attributes</w:t>
      </w:r>
    </w:p>
    <w:p>
      <w:pPr>
        <w:ind w:left="0" w:firstLine="0"/>
        <w:jc w:val="center"/>
        <w:rPr>
          <w:rFonts w:ascii="Comic Sans MS" w:hAnsi="Comic Sans MS" w:eastAsia="Comic Sans MS" w:cs="Comic Sans MS"/>
          <w:b/>
          <w:sz w:val="36"/>
          <w:szCs w:val="36"/>
        </w:rPr>
      </w:pPr>
    </w:p>
    <w:p>
      <w:pPr>
        <w:ind w:left="0" w:firstLine="0"/>
        <w:rPr>
          <w:sz w:val="36"/>
          <w:szCs w:val="36"/>
        </w:rPr>
      </w:pPr>
      <w:r>
        <w:rPr>
          <w:b/>
          <w:sz w:val="36"/>
          <w:szCs w:val="36"/>
          <w:rtl w:val="0"/>
        </w:rPr>
        <w:t xml:space="preserve">Tag : </w:t>
      </w:r>
      <w:r>
        <w:rPr>
          <w:sz w:val="36"/>
          <w:szCs w:val="36"/>
          <w:rtl w:val="0"/>
        </w:rPr>
        <w:t>Sometimes it has open and Close, Some tags have only one tag.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jc w:val="left"/>
      </w:pPr>
      <w:r>
        <w:drawing>
          <wp:inline distT="114300" distB="114300" distL="114300" distR="114300">
            <wp:extent cx="4081145" cy="216408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1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Element :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ab/>
      </w:r>
      <w:r>
        <w:rPr>
          <w:b/>
          <w:sz w:val="36"/>
          <w:szCs w:val="36"/>
        </w:rPr>
        <w:drawing>
          <wp:inline distT="114300" distB="114300" distL="114300" distR="114300">
            <wp:extent cx="3395345" cy="213868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1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Attributes: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ab/>
      </w:r>
      <w:r>
        <w:rPr>
          <w:b/>
          <w:sz w:val="36"/>
          <w:szCs w:val="36"/>
        </w:rPr>
        <w:drawing>
          <wp:inline distT="114300" distB="114300" distL="114300" distR="114300">
            <wp:extent cx="4471670" cy="2773045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7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jc w:val="center"/>
        <w:rPr>
          <w:rFonts w:ascii="Comic Sans MS" w:hAnsi="Comic Sans MS" w:eastAsia="Comic Sans MS" w:cs="Comic Sans MS"/>
          <w:b/>
          <w:sz w:val="36"/>
          <w:szCs w:val="36"/>
        </w:rPr>
      </w:pPr>
    </w:p>
    <w:p>
      <w:pPr>
        <w:jc w:val="center"/>
        <w:rPr>
          <w:rFonts w:ascii="Comic Sans MS" w:hAnsi="Comic Sans MS" w:eastAsia="Comic Sans MS" w:cs="Comic Sans MS"/>
          <w:b/>
          <w:sz w:val="36"/>
          <w:szCs w:val="36"/>
        </w:rPr>
      </w:pPr>
      <w:r>
        <w:rPr>
          <w:rFonts w:ascii="Comic Sans MS" w:hAnsi="Comic Sans MS" w:eastAsia="Comic Sans MS" w:cs="Comic Sans MS"/>
          <w:b/>
          <w:sz w:val="36"/>
          <w:szCs w:val="36"/>
          <w:rtl w:val="0"/>
        </w:rPr>
        <w:t>Different of Tags of HTML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Image 1</w:t>
      </w:r>
    </w:p>
    <w:p/>
    <w:p>
      <w:r>
        <w:drawing>
          <wp:inline distT="114300" distB="114300" distL="114300" distR="114300">
            <wp:extent cx="4947920" cy="3550285"/>
            <wp:effectExtent l="0" t="0" r="0" b="0"/>
            <wp:docPr id="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5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Image 2</w:t>
      </w:r>
    </w:p>
    <w:p>
      <w:pPr>
        <w:rPr>
          <w:rFonts w:ascii="Verdana" w:hAnsi="Verdana" w:eastAsia="Verdana" w:cs="Verdana"/>
          <w:b/>
          <w:sz w:val="28"/>
          <w:szCs w:val="28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5633720" cy="390017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9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Image 3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5943600" cy="45593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Image 4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5943600" cy="24257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Image 5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5943600" cy="30353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Image 6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5943600" cy="30353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Assignment 1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5943600" cy="28067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Solution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5943600" cy="17526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Image 7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5410200" cy="75723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Image 8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5943600" cy="71501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5943600" cy="6210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  <w:rtl w:val="0"/>
        </w:rPr>
        <w:t>Image 9</w:t>
      </w:r>
    </w:p>
    <w:p>
      <w:pPr>
        <w:rPr>
          <w:rFonts w:ascii="Verdana" w:hAnsi="Verdana" w:eastAsia="Verdana" w:cs="Verdana"/>
          <w:b/>
          <w:sz w:val="28"/>
          <w:szCs w:val="28"/>
        </w:rPr>
      </w:pPr>
      <w:r>
        <w:rPr>
          <w:rFonts w:ascii="Verdana" w:hAnsi="Verdana" w:eastAsia="Verdana" w:cs="Verdana"/>
          <w:b/>
          <w:sz w:val="28"/>
          <w:szCs w:val="28"/>
        </w:rPr>
        <w:drawing>
          <wp:inline distT="114300" distB="114300" distL="114300" distR="114300">
            <wp:extent cx="4323715" cy="4081145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994" cy="40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Verdana" w:cs="Verdana"/>
          <w:b/>
          <w:sz w:val="28"/>
          <w:szCs w:val="28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</w:p>
    <w:p>
      <w:pPr>
        <w:rPr>
          <w:rFonts w:ascii="Verdana" w:hAnsi="Verdana" w:eastAsia="Verdana" w:cs="Verdana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9E270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2020-08-05T08:20:55Z</dcterms:created>
  <dc:creator>lenovo</dc:creator>
  <cp:lastModifiedBy>google1591872104</cp:lastModifiedBy>
  <dcterms:modified xsi:type="dcterms:W3CDTF">2020-08-05T08:21:35Z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